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w:t>
      </w:r>
    </w:p>
    <w:p>
      <w:r>
        <w:rPr>
          <w:color w:val="000000"/>
          <w:sz w:val="24"/>
        </w:rPr>
        <w:t>In computing, a database is an organized collection of data stored and accessed electronically from a computer system. Where databases are more complex they are often developed using formal design and modeling techniques.</w:t>
        <w:br/>
      </w:r>
    </w:p>
    <w:p>
      <w:r>
        <w:rPr>
          <w:color w:val="000000"/>
          <w:sz w:val="24"/>
        </w:rPr>
        <w:t>The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system". Often the term "database" is also used loosely to refer to any of the DBMS, the database system or an application associated with the database.</w:t>
        <w:br/>
      </w:r>
    </w:p>
    <w:p>
      <w:r>
        <w:rPr>
          <w:color w:val="000000"/>
          <w:sz w:val="24"/>
        </w:rPr>
        <w:t>Computer scientists may classify database-management systems according to the database models that they support. Relational databases became dominant in the 1980s. These model data as rows and columns in a series of tables, and the vast majority use SQL for writing and querying data. In the 2000s, non-relational databases became popular, referred to as NoSQL because they use different query languages.</w:t>
        <w:br/>
      </w:r>
    </w:p>
    <w:p>
      <w:r>
        <w:rPr>
          <w:color w:val="000000"/>
          <w:sz w:val="24"/>
        </w:rPr>
        <w:t>Formally, a "database" refers to a set of related data and the way it is organized. Access to this data is usually provided by a "database management system" (DBMS) consisting of an integrated set of computer software that allows users 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and provides ways to manage how that information is organized.</w:t>
        <w:br/>
      </w:r>
    </w:p>
    <w:p>
      <w:r>
        <w:rPr>
          <w:color w:val="000000"/>
          <w:sz w:val="24"/>
        </w:rPr>
        <w:t>Because of the close relationship between them, the term "database" is often used casually to refer to both a database and the DBMS used to manipulate it.</w:t>
        <w:br/>
      </w:r>
    </w:p>
    <w:p>
      <w:r>
        <w:rPr>
          <w:color w:val="000000"/>
          <w:sz w:val="24"/>
        </w:rPr>
        <w:t>Outside the world of professional information technology, the term database is often used to refer to any collection of related data (such as a spreadsheet or a card index) as size and usage requirements typically necessitate use of a database management system.</w:t>
        <w:br/>
      </w:r>
    </w:p>
    <w:p>
      <w:r>
        <w:rPr>
          <w:color w:val="000000"/>
          <w:sz w:val="24"/>
        </w:rPr>
        <w:t>Existing DBMSs provide various functions that allow management of a database and its data which can be classified into four main functional groups:</w:t>
        <w:br/>
      </w:r>
    </w:p>
    <w:p>
      <w:r>
        <w:rPr>
          <w:color w:val="000000"/>
          <w:sz w:val="24"/>
        </w:rPr>
        <w:t>Both a database and its DBMS conform to the principles of a particular database model. "Database system" refers collectively to the database model, database management system, and database.</w:t>
        <w:br/>
      </w:r>
    </w:p>
    <w:p>
      <w:r>
        <w:rPr>
          <w:color w:val="000000"/>
          <w:sz w:val="24"/>
        </w:rPr>
        <w:t>Physically, database servers are dedicated computers that hold the actual databases and run only the DBMS and related software. Database servers are usually multiprocessor computers, with generous memory and RAID disk arrays used for stable storage. Hardware database accelerators, connected to one or more servers via a high-speed channel, are also used in large volume transaction processing environments. DBMSs are found at the heart of most database applications. DBMSs may be built around a custom multitasking kernel with built-in networking support, but modern DBMSs typically rely on a standard operating system to provide these functions.[citation needed]</w:t>
        <w:br/>
      </w:r>
    </w:p>
    <w:p>
      <w:r>
        <w:rPr>
          <w:color w:val="000000"/>
          <w:sz w:val="24"/>
        </w:rPr>
        <w:t>Since DBMSs comprise a significant market, computer and storage vendors often take into account DBMS requirements in their own development plans.</w:t>
        <w:br/>
      </w:r>
    </w:p>
    <w:p>
      <w:r>
        <w:rPr>
          <w:color w:val="000000"/>
          <w:sz w:val="24"/>
        </w:rPr>
        <w:t>Databases and DBMSs can be categorized according to the database model(s) that they support (such as relational or XML), the type(s) of computer they run on (from a server cluster to a mobile phone), the query language(s) used to access the database (such as SQL or XQuery), and their internal engineering, which affects performance, scalability, resilience, and security.</w:t>
        <w:br/>
      </w:r>
    </w:p>
    <w:p>
      <w:r>
        <w:rPr>
          <w:color w:val="000000"/>
          <w:sz w:val="24"/>
        </w:rPr>
        <w:t>The sizes, capabilities, and performance of databases and their respective DBMSs have grown in orders of magnitude. These performance increases were enabled by the technology progress in the areas of processors, computer memory, computer storage, and computer networks. The concept of a database was made possible by the emergence of direct access storage media such as magnetic disks, which became widely available in the mid 1960s; earlier systems relied on sequential storage of data on magnetic tape. The subsequent development of database technology can be divided into three eras based on data model or structure: navigational, SQL/relational, and post-relational.</w:t>
        <w:br/>
      </w:r>
    </w:p>
    <w:p>
      <w:r>
        <w:rPr>
          <w:color w:val="000000"/>
          <w:sz w:val="24"/>
        </w:rPr>
        <w:t>The two main early navigational data models were the hierarchical model and the CODASYL model (network model). These were characterized by the use of pointers (often physical disk addresses) to follow relationships from one record to another.</w:t>
        <w:br/>
      </w:r>
    </w:p>
    <w:p>
      <w:r>
        <w:rPr>
          <w:color w:val="000000"/>
          <w:sz w:val="24"/>
        </w:rPr>
        <w:t>The relational model, first proposed in 1970 by Edgar F. Codd, departed from this tradition by insisting that applications should search for data by content, rather than by following links. The relational model employs sets of ledger-style tables, each used for a different type of entity. Only in the mid-1980s did computing hardware become powerful enough to allow the wide deployment of relational systems (DBMSs plus applications). By the early 1990s, however, relational systems dominated in all large-scale data processing applications, and as of 2018[update] they remain dominant: IBM DB2, Oracle, MySQL, and Microsoft SQL Server are the most searched DBMS. The dominant database language, standardised SQL for the relational model, has influenced database languages for other data models.[citation needed]</w:t>
        <w:br/>
      </w:r>
    </w:p>
    <w:p>
      <w:r>
        <w:rPr>
          <w:color w:val="000000"/>
          <w:sz w:val="24"/>
        </w:rPr>
        <w:t>Object databases were developed in the 1980s to overcome the inconvenience of object–relational impedance mismatch, which led to the coining of the term "post-relational" and also the development of hybrid object–relational databases.</w:t>
        <w:br/>
      </w:r>
    </w:p>
    <w:p>
      <w:r>
        <w:rPr>
          <w:color w:val="000000"/>
          <w:sz w:val="24"/>
        </w:rPr>
        <w:t>The next generation of post-relational databases in the late 2000s became known as NoSQL databases, introducing fast key–value stores and document-oriented databases. A competing "next generation" known as NewSQL databases attempted new implementations that retained the relational/SQL model while aiming to match the high performance of NoSQL compared to commercially available relational DBMSs.</w:t>
        <w:br/>
      </w:r>
    </w:p>
    <w:p>
      <w:r>
        <w:rPr>
          <w:color w:val="000000"/>
          <w:sz w:val="24"/>
        </w:rPr>
        <w:t>The introduction of the term database coincided with the availability of direct-access storage (disks and drums) from the mid-1960s onwards. The term represented a contrast with the tape-based systems of the past, allowing shared interactive use rather than daily batch processing. The Oxford English Dictionary cites a 1962 report by the System Development Corporation of California as the first to use the term "data-base" in a specific technical sense.</w:t>
        <w:br/>
      </w:r>
    </w:p>
    <w:p>
      <w:r>
        <w:rPr>
          <w:color w:val="000000"/>
          <w:sz w:val="24"/>
        </w:rPr>
        <w:t>As computers grew in speed and capability, a number of general-purpose database systems emerged; by the mid-1960s a number of such systems had come into commercial use. Interest in a standard began to grow, and Charles Bachman, author of one such product, the Integrated Data Store (IDS), founded the Database Task Group within CODASYL, the group responsible for the creation and standardization of COBOL. In 1971, the Database Task Group delivered their standard, which generally became known as the CODASYL approach, and soon a number of commercial products based on this approach entered the market.</w:t>
        <w:br/>
      </w:r>
    </w:p>
    <w:p>
      <w:r>
        <w:rPr>
          <w:color w:val="000000"/>
          <w:sz w:val="24"/>
        </w:rPr>
        <w:t>The CODASYL approach offered applications the ability to navigate around a linked data set which was formed into a large network. Applications could find records by one of three methods:</w:t>
        <w:br/>
      </w:r>
    </w:p>
    <w:p>
      <w:r>
        <w:rPr>
          <w:color w:val="000000"/>
          <w:sz w:val="24"/>
        </w:rPr>
        <w:t>Later systems added B-trees to provide alternate access paths. Many CODASYL databases also added a declarative query language for end users (as distinct from the navigational API). However CODASYL databases were complex and required significant training and effort to produce useful applications.</w:t>
        <w:br/>
      </w:r>
    </w:p>
    <w:p>
      <w:r>
        <w:rPr>
          <w:color w:val="000000"/>
          <w:sz w:val="24"/>
        </w:rPr>
        <w:t>IBM also had their own DBMS in 1966, known as Information Management System (IMS). IMS was a development of software written for the Apollo program on the System/360. IMS was generally similar in concept to CODASYL, but used a strict hierarchy for its model of data navigation instead of CODASYL's network model. Both concepts later became known as navigational databases due to the way data was accessed: the term was popularized by Bachman's 1973 Turing Award presentation The Programmer as Navigator. IMS is classified by IBM as a hierarchical database. IDMS and Cincom Systems' TOTAL database are classified as network databases. IMS remains in use as of 2014[update].</w:t>
        <w:br/>
      </w:r>
    </w:p>
    <w:p>
      <w:r>
        <w:rPr>
          <w:color w:val="000000"/>
          <w:sz w:val="24"/>
        </w:rPr>
        <w:t>Edgar F. Codd worked at IBM in San Jose, California, in one of their offshoot offices that was primarily involved in the development of hard disk systems. He was unhappy with the navigational model of the CODASYL approach, notably the lack of a "search" facility. In 1970, he wrote a number of papers that outlined a new approach to database construction that eventually culminated in the groundbreaking A Relational Model of Data for Large Shared Data Banks.</w:t>
        <w:br/>
      </w:r>
    </w:p>
    <w:p>
      <w:r>
        <w:rPr>
          <w:color w:val="000000"/>
          <w:sz w:val="24"/>
        </w:rPr>
        <w:t>In this paper, he described a new system for storing and working with large databases. Instead of records being stored in some sort of linked list of free-form records as in CODASYL, Codd's idea was to organize the data as a number of "tables", each table being used for a different type of entity. Each table would contain a fixed number of columns containing the attributes of the entity. One or more columns of each table were designated as a  primary key by which the rows of the table could be uniquely identified; cross-references between tables always used these primary keys, rather than disk addresses, and queries would join tables based on these key relationships, using a set of operations based on the mathematical system of relational calculus (from which the model takes its name). Splitting the data into a set of normalized tables (or relations) aimed to ensure that each "fact" was only stored once, thus simplifying update operations. Virtual tables called views could present the data in different ways for different users, but views could not be directly updated.</w:t>
        <w:br/>
      </w:r>
    </w:p>
    <w:p>
      <w:r>
        <w:rPr>
          <w:color w:val="000000"/>
          <w:sz w:val="24"/>
        </w:rPr>
        <w:t>Codd used mathematical terms to define the model: relations, tuples, and domains rather than tables, rows, and columns. The terminology that is now familiar came from early implementations. Codd would later criticize the tendency for practical implementations to depart from the mathematical foundations on which the model was based.</w:t>
        <w:br/>
      </w:r>
    </w:p>
    <w:p>
      <w:r>
        <w:rPr>
          <w:color w:val="000000"/>
          <w:sz w:val="24"/>
        </w:rPr>
        <w:t>The use of primary keys (user-oriented identifiers) to represent cross-table relationships, rather than disk addresses, had two primary motivations. From an engineering perspective, it enabled tables to be relocated and resized without expensive database reorganization. But Codd was more interested in the difference in semantics: the use of explicit identifiers made it easier to define update operations with clean mathematical definitions, and it also enabled query operations to be defined in terms of the established discipline of first-order predicate calculus; because these operations have clean mathematical properties, it becomes possible to rewrite queries in provably correct ways, which is the basis of query optimization. There is no loss of expressiveness compared with the hierarchic or network models, though the connections between tables are no longer so explicit.</w:t>
        <w:br/>
      </w:r>
    </w:p>
    <w:p>
      <w:r>
        <w:rPr>
          <w:color w:val="000000"/>
          <w:sz w:val="24"/>
        </w:rPr>
        <w:t>In the hierarchic and network models, records were allowed to have a complex internal structure. For example, the salary history of an employee might be represented as a "repeating group" within the employee record. In the relational model, the process of normalization led to such internal structures being replaced by data held in multiple tables, connected only by logical keys.</w:t>
        <w:br/>
      </w:r>
    </w:p>
    <w:p>
      <w:r>
        <w:rPr>
          <w:color w:val="000000"/>
          <w:sz w:val="24"/>
        </w:rPr>
        <w:t>For instance, a common use of a database system is to track information about users, their name, login information, various addresses and phone numbers. In the navigational approach, all of this data would be placed in a single variable-length record. In the relational approach, the data would be normalized into a user table, an address table and a phone number table (for instance). Records would be created in these optional tables only if the address or phone numbers were actually provided.</w:t>
        <w:br/>
      </w:r>
    </w:p>
    <w:p>
      <w:r>
        <w:rPr>
          <w:color w:val="000000"/>
          <w:sz w:val="24"/>
        </w:rPr>
        <w:t>As well as identifying rows/records using logical identifiers rather than disk addresses, Codd changed the way in which applications assembled data from multiple records. Rather than requiring applications to gather data one record at a time by navigating the links, they would use a declarative query language that expressed what data was required, rather than the access path by which it should be found. Finding an efficient access path to the data became the responsibility of the database management system, rather than the application programmer. This process, called query optimization, depended on the fact that queries were expressed in terms of mathematical logic.</w:t>
        <w:br/>
      </w:r>
    </w:p>
    <w:p>
      <w:r>
        <w:rPr>
          <w:color w:val="000000"/>
          <w:sz w:val="24"/>
        </w:rPr>
        <w:t>Codd's paper was picked up by two people at Berkeley, Eugene Wong and Michael Stonebraker. They started a project known as INGRES using funding that had already been allocated for a geographical database project and student programmers to produce code. Beginning in 1973, INGRES delivered its first test products which were generally ready for widespread use in 1979. INGRES was similar to System R in a number of ways, including the use of a "language" for data access, known as QUEL. Over time, INGRES moved to the emerging SQL standard.</w:t>
        <w:br/>
      </w:r>
    </w:p>
    <w:p>
      <w:r>
        <w:rPr>
          <w:color w:val="000000"/>
          <w:sz w:val="24"/>
        </w:rPr>
        <w:t>IBM itself did one test implementation of the relational model, PRTV, and a production one, Business System 12, both now discontinued. Honeywell wrote MRDS for Multics, and now there are two new implementations: Alphora Dataphor and Rel. Most other DBMS implementations usually called relational are actually SQL DBMSs.</w:t>
        <w:br/>
      </w:r>
    </w:p>
    <w:p>
      <w:r>
        <w:rPr>
          <w:color w:val="000000"/>
          <w:sz w:val="24"/>
        </w:rPr>
        <w:t>In 1970, the University of Michigan began development of the MICRO Information Management System based on D.L. Childs' Set-Theoretic Data model. MICRO was used to manage very large data sets by the US Department of Labor, the U.S. Environmental Protection Agency, and researchers from the University of Alberta, the University of Michigan, and Wayne State University. It ran on IBM mainframe computers using the Michigan Terminal System. The system remained in production until 1998.</w:t>
        <w:br/>
      </w:r>
    </w:p>
    <w:p>
      <w:r>
        <w:rPr>
          <w:color w:val="000000"/>
          <w:sz w:val="24"/>
        </w:rPr>
        <w:t>In the 1970s and 1980s, attempts were made to build database systems with integrated hardware and software. The underlying philosophy was that such integration would provide higher performance at a lower cost. Examples were IBM System/38, the early offering of Teradata, and the Britton Lee, Inc. database machine.</w:t>
        <w:br/>
      </w:r>
    </w:p>
    <w:p>
      <w:r>
        <w:rPr>
          <w:color w:val="000000"/>
          <w:sz w:val="24"/>
        </w:rPr>
        <w:t>Another approach to hardware support for database management was ICL's CAFS accelerator, a hardware disk controller with programmable search capabilities. In the long term, these efforts were generally unsuccessful because specialized database machines could not keep pace with the rapid development and progress of general-purpose computers. Thus most database systems nowadays are software systems running on general-purpose hardware, using general-purpose computer data storage. However, this idea is still pursued for certain applications by some companies like Netezza and Oracle (Exadata).</w:t>
        <w:br/>
      </w:r>
    </w:p>
    <w:p>
      <w:r>
        <w:rPr>
          <w:color w:val="000000"/>
          <w:sz w:val="24"/>
        </w:rPr>
        <w:t>IBM started working on a prototype system loosely based on Codd's concepts as System R in the early 1970s. The first version was ready in 1974/5, and work then started on multi-table systems in which the data could be split so that all of the data for a record (some of which is optional) did not have to be stored in a single large "chunk". Subsequent multi-user versions were tested by customers in 1978 and 1979, by which time a standardized query language – SQL[citation needed] – had been added. Codd's ideas were establishing themselves as both workable and superior to CODASYL, pushing IBM to develop a true production version of System R, known as SQL/DS, and, later, Database 2 (DB2).</w:t>
        <w:br/>
      </w:r>
    </w:p>
    <w:p>
      <w:r>
        <w:rPr>
          <w:color w:val="000000"/>
          <w:sz w:val="24"/>
        </w:rPr>
        <w:t>Larry Ellison's Oracle Database (or more simply, Oracle) started from a different chain, based on IBM's papers on System R. Though Oracle V1 implementations were completed in 1978, it wasn't until Oracle Version 2 when Ellison beat IBM to market in 1979.</w:t>
        <w:br/>
      </w:r>
    </w:p>
    <w:p>
      <w:r>
        <w:rPr>
          <w:color w:val="000000"/>
          <w:sz w:val="24"/>
        </w:rPr>
        <w:t>Stonebraker went on to apply the lessons from INGRES to develop a new database, Postgres, which is now known as PostgreSQL. PostgreSQL is often used for global mission-critical applications (the .org and .info domain name registries use it as their primary data store, as do many large companies and financial institutions).</w:t>
        <w:br/>
      </w:r>
    </w:p>
    <w:p>
      <w:r>
        <w:rPr>
          <w:color w:val="000000"/>
          <w:sz w:val="24"/>
        </w:rPr>
        <w:t>In Sweden, Codd's paper was also read and Mimer SQL was developed from the mid-1970s at Uppsala University. In 1984, this project was consolidated into an independent enterprise.</w:t>
        <w:br/>
      </w:r>
    </w:p>
    <w:p>
      <w:r>
        <w:rPr>
          <w:color w:val="000000"/>
          <w:sz w:val="24"/>
        </w:rPr>
        <w:t>Another data model, the entity–relationship model, emerged in 1976 and gained popularity for database design as it emphasized a more familiar description than the earlier relational model. Later on, entity–relationship constructs were retrofitted as a data modeling construct for the relational model, and the difference between the two have become irrelevant.[citation needed]</w:t>
        <w:br/>
      </w:r>
    </w:p>
    <w:p>
      <w:r>
        <w:rPr>
          <w:color w:val="000000"/>
          <w:sz w:val="24"/>
        </w:rPr>
        <w:t>The 1980s ushered in the age of desktop computing. The new computers empowered their users with spreadsheets like Lotus 1-2-3 and database software like dBASE. The dBASE product was lightweight and easy for any computer user to understand out of the box. C. Wayne Ratliff, the creator of dBASE, stated: "dBASE was different from programs like BASIC, C, FORTRAN, and COBOL in that a lot of the dirty work had already been done. The data manipulation is done by dBASE instead of by the user, so the user can concentrate on what he is doing, rather than having to mess with the dirty details of opening, reading, and closing files, and managing space allocation." dBASE was one of the top selling software titles in the 1980s and early 1990s.</w:t>
        <w:br/>
      </w:r>
    </w:p>
    <w:p>
      <w:r>
        <w:rPr>
          <w:color w:val="000000"/>
          <w:sz w:val="24"/>
        </w:rPr>
        <w:t>The 1990s, along with a rise in object-oriented programming, saw a growth in how data in various databases were handled. Programmers and designers began to treat the data in their databases as objects. That is to say that if a person's data were in a database, that person's attributes, such as their address, phone number, and age, were now considered to belong to that person instead of being extraneous data. This allows for relations between data to be relations to objects and their attributes and not to individual fields. The term "object–relational impedance mismatch" described the inconvenience of translating between programmed objects and database tables. Object databases and object–relational databases attempt to solve this problem by providing an object-oriented language (sometimes as extensions to SQL) that programmers can use as alternative to purely relational SQL. On the programming side, libraries known as object–relational mappings (ORMs) attempt to solve the same problem.</w:t>
        <w:br/>
      </w:r>
    </w:p>
    <w:p>
      <w:r>
        <w:rPr>
          <w:color w:val="000000"/>
          <w:sz w:val="24"/>
        </w:rPr>
        <w:t>XML databases are a type of structured document-oriented database that allows querying based on XML document attributes. XML databases are mostly used in applications where the data is conveniently viewed as a collection of documents, with a structure that can vary from the very flexible to the highly rigid: examples include scientific articles, patents, tax filings, and personnel records.</w:t>
        <w:br/>
      </w:r>
    </w:p>
    <w:p>
      <w:r>
        <w:rPr>
          <w:color w:val="000000"/>
          <w:sz w:val="24"/>
        </w:rPr>
        <w:t>NoSQL databases are often very fast, do not require fixed table schemas, avoid join operations by storing denormalized data, and are designed to scale horizontally.</w:t>
        <w:br/>
      </w:r>
    </w:p>
    <w:p>
      <w:r>
        <w:rPr>
          <w:color w:val="000000"/>
          <w:sz w:val="24"/>
        </w:rPr>
        <w:t>In recent years, there has been a strong demand for massively distributed databases with high partition tolerance, but according to the CAP theorem it is impossible for a distributed system to simultaneously provide consistency, availability, and partition tolerance guarantees. A distributed system can satisfy any two of these guarantees at the same time, but not all three. For that reason, many NoSQL databases are using what is called eventual consistency to provide both availability and partition tolerance guarantees with a reduced level of data consistency.</w:t>
        <w:br/>
      </w:r>
    </w:p>
    <w:p>
      <w:r>
        <w:rPr>
          <w:color w:val="000000"/>
          <w:sz w:val="24"/>
        </w:rPr>
        <w:t>NewSQL is a class of modern relational databases that aims to provide the same scalable performance of NoSQL systems for online transaction processing (read-write) workloads while still using SQL and maintaining the ACID guarantees of a traditional database system.</w:t>
        <w:br/>
      </w:r>
    </w:p>
    <w:p>
      <w:r>
        <w:rPr>
          <w:color w:val="000000"/>
          <w:sz w:val="24"/>
        </w:rPr>
        <w:t>Databases are used to support internal operations of organizations and to underpin online interactions with customers and suppliers (see Enterprise software).</w:t>
        <w:br/>
      </w:r>
    </w:p>
    <w:p>
      <w:r>
        <w:rPr>
          <w:color w:val="000000"/>
          <w:sz w:val="24"/>
        </w:rPr>
        <w:t>Databases are used to hold administrative information and more specialized data, such as engineering data or economic models. Examples include computerized library systems, flight reservation systems, computerized parts inventory systems, and many content management systems that store websites as collections of webpages in a database.</w:t>
        <w:br/>
      </w:r>
    </w:p>
    <w:p>
      <w:r>
        <w:rPr>
          <w:color w:val="000000"/>
          <w:sz w:val="24"/>
        </w:rPr>
        <w:t>One way to classify databases involves the type of their contents, for example: bibliographic, document-text, statistical, or multimedia objects. Another way is by their application area, for example: accounting, music compositions, movies, banking, manufacturing, or insurance. A third way is by some technical aspect, such as the database structure or interface type. This section lists a few of the adjectives used to characterize different kinds of databases.</w:t>
        <w:br/>
      </w:r>
    </w:p>
    <w:p>
      <w:r>
        <w:rPr>
          <w:color w:val="000000"/>
          <w:sz w:val="24"/>
        </w:rPr>
        <w:t>Connolly and Begg define database management system (DBMS) as a "software system that enables users to define, create, maintain and control access to the database". Examples of DBMS's include MySQL, PostgreSQL, Microsoft SQL Server, Oracle Database, and Microsoft Access.</w:t>
        <w:br/>
      </w:r>
    </w:p>
    <w:p>
      <w:r>
        <w:rPr>
          <w:color w:val="000000"/>
          <w:sz w:val="24"/>
        </w:rPr>
        <w:t>The DBMS acronym is sometimes extended to indicate the underlying database model, with RDBMS for the relational, OODBMS for the object (oriented) and ORDBMS for the object–relational model. Other extensions can indicate some other characteristic, such as DDBMS for a distributed database management systems.</w:t>
        <w:br/>
      </w:r>
    </w:p>
    <w:p>
      <w:r>
        <w:rPr>
          <w:color w:val="000000"/>
          <w:sz w:val="24"/>
        </w:rPr>
        <w:t>The functionality provided by a DBMS can vary enormously. The core functionality is the storage, retrieval and update of data. Codd proposed the following functions and services a fully-fledged general purpose DBMS should provide:</w:t>
        <w:br/>
      </w:r>
    </w:p>
    <w:p>
      <w:r>
        <w:rPr>
          <w:color w:val="000000"/>
          <w:sz w:val="24"/>
        </w:rPr>
        <w:t>It is also generally to be expected the DBMS will provide a set of utilities for such purposes as may be necessary to administer the database effectively, including import, export, monitoring, defragmentation and analysis utilities. The core part of the DBMS interacting between the database and the application interface sometimes referred to as the database engine.</w:t>
        <w:br/>
      </w:r>
    </w:p>
    <w:p>
      <w:r>
        <w:rPr>
          <w:color w:val="000000"/>
          <w:sz w:val="24"/>
        </w:rPr>
        <w:t>Often DBMSs will have configuration parameters that can be statically and dynamically tuned, for example the maximum amount of main memory on a server the database can use. The trend is to minimize the amount of manual configuration, and for cases such as embedded databases the need to target zero-administration is paramount.</w:t>
        <w:br/>
      </w:r>
    </w:p>
    <w:p>
      <w:r>
        <w:rPr>
          <w:color w:val="000000"/>
          <w:sz w:val="24"/>
        </w:rPr>
        <w:t>The large major enterprise DBMSs have tended to increase in size and functionality and can have involved thousands of human years of development effort through their lifetime.</w:t>
        <w:br/>
      </w:r>
    </w:p>
    <w:p>
      <w:r>
        <w:rPr>
          <w:color w:val="000000"/>
          <w:sz w:val="24"/>
        </w:rPr>
        <w:t>Early multi-user DBMS typically only allowed for the application to reside on the same computer with access via terminals or terminal emulation software. The client–server architecture was a development where the application resided on a client desktop and the database on a server allowing the processing to be distributed. This evolved into a multitier architecture incorporating application servers and web servers with the end user interface via a web browser with the database only directly connected to the adjacent tier.</w:t>
        <w:br/>
      </w:r>
    </w:p>
    <w:p>
      <w:r>
        <w:rPr>
          <w:color w:val="000000"/>
          <w:sz w:val="24"/>
        </w:rPr>
        <w:t>A general-purpose DBMS will provide public application programming interfaces (API) and optionally a processor for database languages such as SQL to allow applications to be written to interact with the database. A special purpose DBMS may use a private API and be specifically customized and linked to a single application. For example, an email system performing many of the functions of a general-purpose DBMS such as message insertion, message deletion, attachment handling, blocklist lookup, associating messages an email address and so forth however these functions are limited to what is required to handle email.</w:t>
        <w:br/>
      </w:r>
    </w:p>
    <w:p>
      <w:r>
        <w:rPr>
          <w:color w:val="000000"/>
          <w:sz w:val="24"/>
        </w:rPr>
        <w:t>External interaction with the database will be via an application program that interfaces with the DBMS. This can range from a database tool that allows users to execute SQL queries textually or graphically, to a web site that happens to use a database to store and search information.</w:t>
        <w:br/>
      </w:r>
    </w:p>
    <w:p>
      <w:r>
        <w:rPr>
          <w:color w:val="000000"/>
          <w:sz w:val="24"/>
        </w:rPr>
        <w:t>A programmer will code interactions to the database (sometimes referred to as a datasource) via an application program interface (API) or via a database language. The particular API or language chosen will need to be supported by DBMS, possible indirectly via a preprocessor or a bridging API. Some API's aim to be database independent, ODBC being a commonly known example. Other common API's include JDBC and ADO.NET.</w:t>
        <w:br/>
      </w:r>
    </w:p>
    <w:p>
      <w:r>
        <w:rPr>
          <w:color w:val="000000"/>
          <w:sz w:val="24"/>
        </w:rPr>
        <w:t>Database languages are special-purpose languages, which allow one or more of the following tasks, sometimes distinguished as sublanguages:</w:t>
        <w:br/>
      </w:r>
    </w:p>
    <w:p>
      <w:r>
        <w:rPr>
          <w:color w:val="000000"/>
          <w:sz w:val="24"/>
        </w:rPr>
        <w:t>Database languages are specific to a particular data model. Notable examples include:</w:t>
        <w:br/>
      </w:r>
    </w:p>
    <w:p>
      <w:r>
        <w:rPr>
          <w:color w:val="000000"/>
          <w:sz w:val="24"/>
        </w:rPr>
        <w:t>A database language may also incorporate features like:</w:t>
        <w:br/>
      </w:r>
    </w:p>
    <w:p>
      <w:r>
        <w:rPr>
          <w:color w:val="000000"/>
          <w:sz w:val="24"/>
        </w:rPr>
        <w:t>Database storage is the container of the physical materialization of a database. It comprises the internal (physical) level in the database architecture. It also contains all the information needed (e.g., metadata, "data about the data", and internal data structures) to reconstruct the conceptual level and external level from the internal level when needed. Putting data into permanent storage is generally the responsibility of the database engine a.k.a. "storage engine". Though typically accessed by a DBMS through the underlying operating system (and often using the operating systems' file systems as intermediates for storage layout), storage properties and configuration setting are extremely important for the efficient operation of the DBMS, and thus are closely maintained by database administrators. A DBMS, while in operation, always has its database residing in several types of storage (e.g., memory and external storage). The database data and the additional needed information, possibly in very large amounts, are coded into bits. Data typically reside in the storage in structures that look completely different from the way the data look in the conceptual and external levels, but in ways that attempt to optimize (the best possible) these levels' reconstruction when needed by users and programs, as well as for computing additional types of needed information from the data (e.g., when querying the database).</w:t>
        <w:br/>
      </w:r>
    </w:p>
    <w:p>
      <w:r>
        <w:rPr>
          <w:color w:val="000000"/>
          <w:sz w:val="24"/>
        </w:rPr>
        <w:t>Some DBMSs support specifying which character encoding was used to store data, so multiple encodings can be used in the same database.</w:t>
        <w:br/>
      </w:r>
    </w:p>
    <w:p>
      <w:r>
        <w:rPr>
          <w:color w:val="000000"/>
          <w:sz w:val="24"/>
        </w:rPr>
        <w:t>Various low-level database storage structures are used by the storage engine to serialize the data model so it can be written to the medium of choice. Techniques such as indexing may be used to improve performance. Conventional storage is row-oriented, but there are also column-oriented and correlation databases.</w:t>
        <w:br/>
      </w:r>
    </w:p>
    <w:p>
      <w:r>
        <w:rPr>
          <w:color w:val="000000"/>
          <w:sz w:val="24"/>
        </w:rPr>
        <w:t>Often storage redundancy is employed to increase performance. A common example is storing materialized views, which consist of frequently needed external views or query results. Storing such views saves the expensive computing of them each time they are needed. The downsides of materialized views are the overhead incurred when updating them to keep them synchronized with their original updated database data, and the cost of storage redundancy.</w:t>
        <w:br/>
      </w:r>
    </w:p>
    <w:p>
      <w:r>
        <w:rPr>
          <w:color w:val="000000"/>
          <w:sz w:val="24"/>
        </w:rPr>
        <w:t>Occasionally a database employs storage redundancy by database objects replication (with one or more copies) to increase data availability (both to improve performance of simultaneous multiple end-user accesses to a same database object, and to provide resiliency in a case of partial failure of a distributed database). Updates of a replicated object need to be synchronized across the object copies. In many cases, the entire database is replicated.</w:t>
        <w:br/>
      </w:r>
    </w:p>
    <w:p>
      <w:r>
        <w:rPr>
          <w:color w:val="000000"/>
          <w:sz w:val="24"/>
        </w:rPr>
        <w:t>Database security deals with all various aspects of protecting the database content, its owners, and its users. It ranges from protection from intentional unauthorized database uses to unintentional database accesses by unauthorized entities (e.g., a person or a computer program).</w:t>
        <w:br/>
      </w:r>
    </w:p>
    <w:p>
      <w:r>
        <w:rPr>
          <w:color w:val="000000"/>
          <w:sz w:val="24"/>
        </w:rPr>
        <w:t>Database access control deals with controlling who (a person or a certain computer program) is allowed to access what information in the database. The information may comprise specific database objects (e.g., record types, specific records, data structures), certain computations over certain objects (e.g., query types, or specific queries), or using specific access paths to the former (e.g., using specific indexes or other data structures to access information). Database access controls are set by special authorized (by the database owner) personnel that uses dedicated protected security DBMS interfaces.</w:t>
        <w:br/>
      </w:r>
    </w:p>
    <w:p>
      <w:r>
        <w:rPr>
          <w:color w:val="000000"/>
          <w:sz w:val="24"/>
        </w:rPr>
        <w:t>This may be managed directly on an individual basis, or by the assignment of individuals and privileges to groups, or (in the most elaborate models) through the assignment of individuals and groups to roles which are then granted entitlements. Data security prevents unauthorized users from viewing or updating the database. Using passwords, users are allowed access to the entire database or subsets of it called "subschemas". For example, an employee database can contain all the data about an individual employee, but one group of users may be authorized to view only payroll data, while others are allowed access to only work history and medical data. If the DBMS provides a way to interactively enter and update the database, as well as interrogate it, this capability allows for managing personal databases.</w:t>
        <w:br/>
      </w:r>
    </w:p>
    <w:p>
      <w:r>
        <w:rPr>
          <w:color w:val="000000"/>
          <w:sz w:val="24"/>
        </w:rPr>
        <w:t>Data security in general deals with protecting specific chunks of data, both physically (i.e., from corruption, or destruction, or removal; e.g., see physical security), or the interpretation of them, or parts of them to meaningful information (e.g., by looking at the strings of bits that they comprise, concluding specific valid credit-card numbers; e.g., see data encryption).</w:t>
        <w:br/>
      </w:r>
    </w:p>
    <w:p>
      <w:r>
        <w:rPr>
          <w:color w:val="000000"/>
          <w:sz w:val="24"/>
        </w:rPr>
        <w:t>Change and access logging records who accessed which attributes, what was changed, and when it was changed. Logging services allow for a forensic database audit later by keeping a record of access occurrences and changes. Sometimes application-level code is used to record changes rather than leaving this to the database. Monitoring can be set up to attempt to detect security breaches.</w:t>
        <w:br/>
      </w:r>
    </w:p>
    <w:p>
      <w:r>
        <w:rPr>
          <w:color w:val="000000"/>
          <w:sz w:val="24"/>
        </w:rPr>
        <w:t>Database transactions can be used to introduce some level of fault tolerance and data integrity after recovery from a crash. A database transaction is a unit of work, typically encapsulating a number of operations over a database (e.g., reading a database object, writing, acquiring lock, etc.), an abstraction supported in database and also other systems. Each transaction has well defined boundaries in terms of which program/code executions are included in that transaction (determined by the transaction's programmer via special transaction commands).</w:t>
        <w:br/>
      </w:r>
    </w:p>
    <w:p>
      <w:r>
        <w:rPr>
          <w:color w:val="000000"/>
          <w:sz w:val="24"/>
        </w:rPr>
        <w:t>The acronym ACID describes some ideal properties of a database transaction: atomicity, consistency, isolation, and durability.</w:t>
        <w:br/>
      </w:r>
    </w:p>
    <w:p>
      <w:r>
        <w:rPr>
          <w:color w:val="000000"/>
          <w:sz w:val="24"/>
        </w:rPr>
        <w:t>A database built with one DBMS is not portable to another DBMS (i.e., the other DBMS cannot run it). However, in some situations, it is desirable to migrate a database from one DBMS to another. The reasons are primarily economical (different DBMSs may have different total costs of ownership or TCOs), functional, and operational (different DBMSs may have different capabilities). The migration involves the database's transformation from one DBMS type to another. The transformation should maintain (if possible) the database related application (i.e., all related application programs) intact. Thus, the database's conceptual and external architectural levels should be maintained in the transformation. It may be desired that also some aspects of the architecture internal level are maintained. A complex or large database migration may be a complicated and costly (one-time) project by itself, which should be factored into the decision to migrate. This in spite of the fact that tools may exist to help migration between specific DBMSs. Typically, a DBMS vendor provides tools to help importing databases from other popular DBMSs.</w:t>
        <w:br/>
      </w:r>
    </w:p>
    <w:p>
      <w:r>
        <w:rPr>
          <w:color w:val="000000"/>
          <w:sz w:val="24"/>
        </w:rPr>
        <w:t>After designing a database for an application, the next stage is building the database. Typically, an appropriate general-purpose DBMS can be selected to be used for this purpose. A DBMS provides the needed user interfaces to be used by database administrators to define the needed application's data structures within the DBMS's respective data model. Other user interfaces are used to select needed DBMS parameters (like security related, storage allocation parameters, etc.).</w:t>
        <w:br/>
      </w:r>
    </w:p>
    <w:p>
      <w:r>
        <w:rPr>
          <w:color w:val="000000"/>
          <w:sz w:val="24"/>
        </w:rPr>
        <w:t>When the database is ready (all its data structures and other needed components are defined), it is typically populated with initial application's data (database initialization, which is typically a distinct project; in many cases using specialized DBMS interfaces that support bulk insertion) before making it operational. In some cases, the database becomes operational while empty of application data, and data are accumulated during its operation.</w:t>
        <w:br/>
      </w:r>
    </w:p>
    <w:p>
      <w:r>
        <w:rPr>
          <w:color w:val="000000"/>
          <w:sz w:val="24"/>
        </w:rPr>
        <w:t>After the database is created, initialized and populated it needs to be maintained. Various database parameters may need changing and the database may need to be tuned (tuning) for better performance; application's data structures may be changed or added, new related application programs may be written to add to the application's functionality, etc.</w:t>
        <w:br/>
      </w:r>
    </w:p>
    <w:p>
      <w:r>
        <w:rPr>
          <w:color w:val="000000"/>
          <w:sz w:val="24"/>
        </w:rPr>
        <w:t>Sometimes it is desired to bring a database back to a previous state (for many reasons, e.g., cases when the database is found corrupted due to a software error, or if it has been updated with erroneous data). To achieve this, a backup operation is done occasionally or continuously, where each desired database state (i.e., the values of its data and their embedding in database's data structures) is kept within dedicated backup files (many techniques exist to do this effectively). When it is decided by a database administrator to bring the database back to this state (e.g., by specifying this state by a desired point in time when the database was in this state), these files are used to restore that state.</w:t>
        <w:br/>
      </w:r>
    </w:p>
    <w:p>
      <w:r>
        <w:rPr>
          <w:color w:val="000000"/>
          <w:sz w:val="24"/>
        </w:rPr>
        <w:t>Static analysis techniques for software verification can be applied also in the scenario of query languages. In particular, the *Abstract interpretation framework has been extended to the field of query languages for relational databases as a way to support sound approximation techniques. The semantics of query languages can be tuned according to suitable abstractions of the concrete domain of data. The abstraction of relational database system has many interesting applications, in particular, for security purposes, such as fine grained access control, watermarking, etc.</w:t>
        <w:br/>
      </w:r>
    </w:p>
    <w:p>
      <w:r>
        <w:rPr>
          <w:color w:val="000000"/>
          <w:sz w:val="24"/>
        </w:rPr>
        <w:t>Other DBMS features might include:</w:t>
        <w:br/>
      </w:r>
    </w:p>
    <w:p>
      <w:r>
        <w:rPr>
          <w:color w:val="000000"/>
          <w:sz w:val="24"/>
        </w:rPr>
        <w:t>Increasingly, there are calls for a single system that incorporates all of these core functionalities into the same build, test, and deployment framework for database management and source control. Borrowing from other developments in the software industry, some market such offerings as "DevOps for database".</w:t>
        <w:br/>
      </w:r>
    </w:p>
    <w:p>
      <w:r>
        <w:rPr>
          <w:color w:val="000000"/>
          <w:sz w:val="24"/>
        </w:rPr>
        <w:t>The first task of a database designer is to produce a conceptual data model that reflects the structure of the information to be held in the database. A common approach to this is to develop an entity–relationship model, often with the aid of drawing tools. Another popular approach is the Unified Modeling Language. A successful data model will accurately reflect the possible state of the external world being modeled: for example, if people can have more than one phone number, it will allow this information to be captured. Designing a good conceptual data model requires a good understanding of the application domain; it typically involves asking deep questions about the things of interest to an organization, like "can a customer also be a supplier?", or "if a product is sold with two different forms of packaging, are those the same product or different products?", or "if a plane flies from New York to Dubai via Frankfurt, is that one flight or two (or maybe even three)?". The answers to these questions establish definitions of the terminology used for entities (customers, products, flights, flight segments) and their relationships and attributes.</w:t>
        <w:br/>
      </w:r>
    </w:p>
    <w:p>
      <w:r>
        <w:rPr>
          <w:color w:val="000000"/>
          <w:sz w:val="24"/>
        </w:rPr>
        <w:t>Producing the conceptual data model sometimes involves input from business processes, or the analysis of workflow in the organization. This can help to establish what information is needed in the database, and what can be left out. For example, it can help when deciding whether the database needs to hold historic data as well as current data.</w:t>
        <w:br/>
      </w:r>
    </w:p>
    <w:p>
      <w:r>
        <w:rPr>
          <w:color w:val="000000"/>
          <w:sz w:val="24"/>
        </w:rPr>
        <w:t>Having produced a conceptual data model that users are happy with, the next stage is to translate this into a schema that implements the relevant data structures within the database. This process is often called logical database design, and the output is a logical data model expressed in the form of a schema. Whereas the conceptual data model is (in theory at least) independent of the choice of database technology, the logical data model will be expressed in terms of a particular database model supported by the chosen DBMS. (The terms data model and database model are often used interchangeably, but in this article we use data model for the design of a specific database, and database model for the modeling notation used to express that design).</w:t>
        <w:br/>
      </w:r>
    </w:p>
    <w:p>
      <w:r>
        <w:rPr>
          <w:color w:val="000000"/>
          <w:sz w:val="24"/>
        </w:rPr>
        <w:t>The most popular database model for general-purpose databases is the relational model, or more precisely, the relational model as represented by the SQL language. The process of creating a logical database design using this model uses a methodical approach known as normalization. The goal of normalization is to ensure that each elementary "fact" is only recorded in one place, so that insertions, updates, and deletions automatically maintain consistency.</w:t>
        <w:br/>
      </w:r>
    </w:p>
    <w:p>
      <w:r>
        <w:rPr>
          <w:color w:val="000000"/>
          <w:sz w:val="24"/>
        </w:rPr>
        <w:t>The final stage of database design is to make the decisions that affect performance, scalability, recovery, security, and the like, which depend on the particular DBMS. This is often called physical database design, and the output is the physical data model. A key goal during this stage is data independence, meaning that the decisions made for performance optimization purposes should be invisible to end-users and applications. There are two types of data independence: Physical data independence and logical data independence. Physical design is driven mainly by performance requirements, and requires a good knowledge of the expected workload and access patterns, and a deep understanding of the features offered by the chosen DBMS.</w:t>
        <w:br/>
      </w:r>
    </w:p>
    <w:p>
      <w:r>
        <w:rPr>
          <w:color w:val="000000"/>
          <w:sz w:val="24"/>
        </w:rPr>
        <w:t>Another aspect of physical database design is security. It involves both defining access control to database objects as well as defining security levels and methods for the data itself.</w:t>
        <w:br/>
      </w:r>
    </w:p>
    <w:p>
      <w:r>
        <w:rPr>
          <w:color w:val="000000"/>
          <w:sz w:val="24"/>
        </w:rPr>
        <w:t>A database model is a type of data model that determines the logical structure of a database and fundamentally determines in which manner data can be stored, organized, and manipulated. The most popular example of a database model is the relational model (or the SQL approximation of relational), which uses a table-based format.</w:t>
        <w:br/>
      </w:r>
    </w:p>
    <w:p>
      <w:r>
        <w:rPr>
          <w:color w:val="000000"/>
          <w:sz w:val="24"/>
        </w:rPr>
        <w:t>Common logical data models for databases include:</w:t>
        <w:br/>
      </w:r>
    </w:p>
    <w:p>
      <w:r>
        <w:rPr>
          <w:color w:val="000000"/>
          <w:sz w:val="24"/>
        </w:rPr>
        <w:t>An object–relational database combines the two related structures.</w:t>
        <w:br/>
      </w:r>
    </w:p>
    <w:p>
      <w:r>
        <w:rPr>
          <w:color w:val="000000"/>
          <w:sz w:val="24"/>
        </w:rPr>
        <w:t>Physical data models include:</w:t>
        <w:br/>
      </w:r>
    </w:p>
    <w:p>
      <w:r>
        <w:rPr>
          <w:color w:val="000000"/>
          <w:sz w:val="24"/>
        </w:rPr>
        <w:t>Other models include:</w:t>
        <w:br/>
      </w:r>
    </w:p>
    <w:p>
      <w:r>
        <w:rPr>
          <w:color w:val="000000"/>
          <w:sz w:val="24"/>
        </w:rPr>
        <w:t>Specialized models are optimized for particular types of data:</w:t>
        <w:br/>
      </w:r>
    </w:p>
    <w:p>
      <w:r>
        <w:rPr>
          <w:color w:val="000000"/>
          <w:sz w:val="24"/>
        </w:rPr>
        <w:t>A database management system provides three views of the database data:</w:t>
        <w:br/>
      </w:r>
    </w:p>
    <w:p>
      <w:r>
        <w:rPr>
          <w:color w:val="000000"/>
          <w:sz w:val="24"/>
        </w:rPr>
        <w:t>While there is typically only one conceptual (or logical) and physical (or internal) view of the data, there can be any number of different external views. This allows users to see database information in a more business-related way rather than from a technical, processing viewpoint. For example, a financial department of a company needs the payment details of all employees as part of the company's expenses, but does not need details about employees that are the interest of the human resources department. Thus different departments need different views of the company's database.</w:t>
        <w:br/>
      </w:r>
    </w:p>
    <w:p>
      <w:r>
        <w:rPr>
          <w:color w:val="000000"/>
          <w:sz w:val="24"/>
        </w:rPr>
        <w:t>The three-level database architecture relates to the concept of data independence which was one of the major initial driving forces of the relational model. The idea is that changes made at a certain level do not affect the view at a higher level. For example, changes in the internal level do not affect application programs written using conceptual level interfaces, which reduces the impact of making physical changes to improve performance.</w:t>
        <w:br/>
      </w:r>
    </w:p>
    <w:p>
      <w:r>
        <w:rPr>
          <w:color w:val="000000"/>
          <w:sz w:val="24"/>
        </w:rPr>
        <w:t>The conceptual view provides a level of indirection between internal and external. On one hand it provides a common view of the database, independent of different external view structures, and on the other hand it abstracts away details of how the data are stored or managed (internal level). In principle every level, and even every external view, can be presented by a different data model. In practice usually a given DBMS uses the same data model for both the external and the conceptual levels (e.g., relational model). The internal level, which is hidden inside the DBMS and depends on its implementation, requires a different level of detail and uses its own types of data structure types.</w:t>
        <w:br/>
      </w:r>
    </w:p>
    <w:p>
      <w:r>
        <w:rPr>
          <w:color w:val="000000"/>
          <w:sz w:val="24"/>
        </w:rPr>
        <w:t>Separating the external, conceptual and internal levels was a major feature of the relational database model implementations that dominate 21st century databases.</w:t>
        <w:br/>
      </w:r>
    </w:p>
    <w:p>
      <w:r>
        <w:rPr>
          <w:color w:val="000000"/>
          <w:sz w:val="24"/>
        </w:rPr>
        <w:t>Database technology has been an active research topic since the 1960s, both in academia and in the research and development groups of companies (for example IBM Research). Research activity includes theory and development of prototypes. Notable research topics have included models, the atomic transaction concept, and related concurrency control techniques, query languages and query optimization methods, RAID, and more.</w:t>
        <w:br/>
      </w:r>
    </w:p>
    <w:p>
      <w:r>
        <w:rPr>
          <w:color w:val="000000"/>
          <w:sz w:val="24"/>
        </w:rPr>
        <w:t>The database research area has several dedicated academic journals (for example, ACM Transactions on Database Systems-TODS, Data and Knowledge Engineering-DKE) and annual conferences (e.g., ACM SIGMOD, ACM PODS, VLDB, IEEE ICDE).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